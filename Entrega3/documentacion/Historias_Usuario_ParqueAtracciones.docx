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02F5" w14:textId="77777777" w:rsidR="00520C6F" w:rsidRPr="00DF6A82" w:rsidRDefault="00D0793B">
      <w:pPr>
        <w:pStyle w:val="Ttulo"/>
        <w:rPr>
          <w:lang w:val="es-CO"/>
        </w:rPr>
      </w:pPr>
      <w:r w:rsidRPr="00DF6A82">
        <w:rPr>
          <w:lang w:val="es-CO"/>
        </w:rPr>
        <w:t>Historias de Usuario — Sistema de Gestión de Parque de Atracciones</w:t>
      </w:r>
    </w:p>
    <w:p w14:paraId="1502D114" w14:textId="0B3DA21D" w:rsidR="00DF6A82" w:rsidRDefault="00DF6A82">
      <w:pPr>
        <w:rPr>
          <w:lang w:val="es-CO"/>
        </w:rPr>
      </w:pPr>
      <w:r>
        <w:rPr>
          <w:lang w:val="es-CO"/>
        </w:rPr>
        <w:t>Nicolas Cano Cifuentes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30/05/2025</w:t>
      </w:r>
    </w:p>
    <w:p w14:paraId="0BDC3285" w14:textId="2DD6658E" w:rsidR="00DF6A82" w:rsidRDefault="00DF6A82">
      <w:pPr>
        <w:rPr>
          <w:lang w:val="es-CO"/>
        </w:rPr>
      </w:pPr>
      <w:r>
        <w:rPr>
          <w:lang w:val="es-CO"/>
        </w:rPr>
        <w:t>201731916</w:t>
      </w:r>
    </w:p>
    <w:p w14:paraId="2ABCCA7D" w14:textId="6C0052CD" w:rsidR="00DF6A82" w:rsidRDefault="00DF6A82" w:rsidP="00DF6A82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Diseño y programación O.O</w:t>
      </w:r>
    </w:p>
    <w:p w14:paraId="5574CF75" w14:textId="50B85040" w:rsidR="00DF6A82" w:rsidRPr="00DF6A82" w:rsidRDefault="00DF6A82" w:rsidP="00DF6A82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Entrega 3</w:t>
      </w:r>
    </w:p>
    <w:p w14:paraId="65802FFB" w14:textId="77777777" w:rsidR="00DF6A82" w:rsidRDefault="00DF6A82">
      <w:pPr>
        <w:rPr>
          <w:lang w:val="es-CO"/>
        </w:rPr>
      </w:pPr>
    </w:p>
    <w:p w14:paraId="1FBB3916" w14:textId="221E2018" w:rsidR="00520C6F" w:rsidRPr="00DF6A82" w:rsidRDefault="00D0793B">
      <w:pPr>
        <w:rPr>
          <w:lang w:val="es-CO"/>
        </w:rPr>
      </w:pPr>
      <w:r w:rsidRPr="00DF6A82">
        <w:rPr>
          <w:lang w:val="es-CO"/>
        </w:rPr>
        <w:t xml:space="preserve">Este documento recopila las historias de usuario principales del sistema, especificando las necesidades y requerimientos de cada perfil del parque de atracciones. Cada historia de </w:t>
      </w:r>
      <w:r w:rsidRPr="00DF6A82">
        <w:rPr>
          <w:lang w:val="es-CO"/>
        </w:rPr>
        <w:t xml:space="preserve">usuario incluye criterios de aceptación </w:t>
      </w:r>
      <w:r w:rsidRPr="00DF6A82">
        <w:rPr>
          <w:lang w:val="es-CO"/>
        </w:rPr>
        <w:t>que ayuda</w:t>
      </w:r>
      <w:r w:rsidR="00083C3C">
        <w:rPr>
          <w:lang w:val="es-CO"/>
        </w:rPr>
        <w:t>ran</w:t>
      </w:r>
      <w:r w:rsidRPr="00DF6A82">
        <w:rPr>
          <w:lang w:val="es-CO"/>
        </w:rPr>
        <w:t xml:space="preserve"> a</w:t>
      </w:r>
      <w:r w:rsidR="00083C3C">
        <w:rPr>
          <w:lang w:val="es-CO"/>
        </w:rPr>
        <w:t xml:space="preserve"> tener una mejor</w:t>
      </w:r>
      <w:r w:rsidRPr="00DF6A82">
        <w:rPr>
          <w:lang w:val="es-CO"/>
        </w:rPr>
        <w:t xml:space="preserve"> defini</w:t>
      </w:r>
      <w:r>
        <w:rPr>
          <w:lang w:val="es-CO"/>
        </w:rPr>
        <w:t>ción</w:t>
      </w:r>
      <w:r w:rsidRPr="00DF6A82">
        <w:rPr>
          <w:lang w:val="es-CO"/>
        </w:rPr>
        <w:t xml:space="preserve"> cuándo se considera cumplid</w:t>
      </w:r>
      <w:r>
        <w:rPr>
          <w:lang w:val="es-CO"/>
        </w:rPr>
        <w:t>a o completada</w:t>
      </w:r>
      <w:r w:rsidRPr="00DF6A82">
        <w:rPr>
          <w:lang w:val="es-CO"/>
        </w:rPr>
        <w:t>.</w:t>
      </w:r>
    </w:p>
    <w:p w14:paraId="6C89D0CA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HU1 - Registro de Usuario</w:t>
      </w:r>
    </w:p>
    <w:p w14:paraId="7E1BC060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visitante del parque, quiero poder registrarme en la aplicación, para acceder a funciones exclusivas y comprar tiquetes en línea.</w:t>
      </w:r>
    </w:p>
    <w:p w14:paraId="09B031C4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4771EEAA" w14:textId="40647FBA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visitante debe ingresar nombre de usuario, correo y contraseña válidos.</w:t>
      </w:r>
    </w:p>
    <w:p w14:paraId="78DDCE04" w14:textId="2DEC847B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Se debe mostrar mensaje de éxito al registrarse.</w:t>
      </w:r>
    </w:p>
    <w:p w14:paraId="70355C9F" w14:textId="2754F9F3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No se debe permitir registros con un nombre de usuario ya existente.</w:t>
      </w:r>
    </w:p>
    <w:p w14:paraId="4A2F32A0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HU2 - Autenticación</w:t>
      </w:r>
    </w:p>
    <w:p w14:paraId="0FB60F80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usuario registrado, quiero poder iniciar sesión en el sistema, para acceder a mi perfil y funciones de usuario.</w:t>
      </w:r>
    </w:p>
    <w:p w14:paraId="567D6024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22DE193A" w14:textId="468E5DCC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Se debe permitir ingresar usuario y contraseña.</w:t>
      </w:r>
    </w:p>
    <w:p w14:paraId="3D7A78DF" w14:textId="4DD93081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muestra mensaje de error en caso de credenciales incorrectas.</w:t>
      </w:r>
    </w:p>
    <w:p w14:paraId="1E7BE2B3" w14:textId="03220265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Tras iniciar sesión correctamente, el usuario accede a su panel según su rol.</w:t>
      </w:r>
    </w:p>
    <w:p w14:paraId="11B49EC8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HU3 - Compra de Tiquete</w:t>
      </w:r>
    </w:p>
    <w:p w14:paraId="593C2982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cliente, quiero comprar un tiquete para una atracción activa, para poder disfrutar de esa atracción en el parque.</w:t>
      </w:r>
    </w:p>
    <w:p w14:paraId="74114BAC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5690F174" w14:textId="07F6E393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lastRenderedPageBreak/>
        <w:t>Sólo se pueden comprar tiquetes para atracciones activas.</w:t>
      </w:r>
    </w:p>
    <w:p w14:paraId="118BE59B" w14:textId="04C87488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Al comprar, el tiquete se asocia a la cuenta del usuario.</w:t>
      </w:r>
    </w:p>
    <w:p w14:paraId="3EF42574" w14:textId="294C121F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muestra confirmación y opción de imprimir/guardar el tiquete.</w:t>
      </w:r>
    </w:p>
    <w:p w14:paraId="374DAB2F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HU4 - Visualización de Tiquetes</w:t>
      </w:r>
    </w:p>
    <w:p w14:paraId="39ACEDF6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cliente, quiero ver la lista de mis tiquetes comprados, para saber qué atracciones puedo disfrutar y cuándo.</w:t>
      </w:r>
    </w:p>
    <w:p w14:paraId="3A31BF93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218F2FA3" w14:textId="0AE2D7CC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lista todos los tiquetes asociados al usuario.</w:t>
      </w:r>
    </w:p>
    <w:p w14:paraId="0D2353C3" w14:textId="53CCADB7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Debe mostrarse el estado de cada tiquete (usado/no usado, fecha, etc.).</w:t>
      </w:r>
    </w:p>
    <w:p w14:paraId="1F5127A0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HU5 - Validación de Tiquete por Empleado</w:t>
      </w:r>
    </w:p>
    <w:p w14:paraId="0769D90E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empleado, quiero validar el tiquete de un cliente antes de permitir su ingreso a una atracción, para asegurarme de que solo ingresen personas con tiquete válido.</w:t>
      </w:r>
    </w:p>
    <w:p w14:paraId="02B89CD8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7F65CB21" w14:textId="6F238C18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empleado puede buscar y verificar tiquetes de clientes.</w:t>
      </w:r>
    </w:p>
    <w:p w14:paraId="7F2EA7D3" w14:textId="5A856511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muestra si el tiquete es válido o no.</w:t>
      </w:r>
    </w:p>
    <w:p w14:paraId="3BE93DB8" w14:textId="2691B287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Si es válido, se marca como usado y se permite el ingreso.</w:t>
      </w:r>
    </w:p>
    <w:p w14:paraId="7DF17D41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HU6 - Gestión de Atracciones (Administrador)</w:t>
      </w:r>
    </w:p>
    <w:p w14:paraId="345F1668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 xml:space="preserve">Como administrador, quiero poder crear, modificar o desactivar </w:t>
      </w:r>
      <w:r w:rsidRPr="00DF6A82">
        <w:rPr>
          <w:lang w:val="es-CO"/>
        </w:rPr>
        <w:t>atracciones, para mantener actualizado el catálogo de actividades del parque.</w:t>
      </w:r>
    </w:p>
    <w:p w14:paraId="3EEB6DEC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68E4BDEA" w14:textId="00F4CF96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permite agregar nuevas atracciones con los datos requeridos.</w:t>
      </w:r>
    </w:p>
    <w:p w14:paraId="2A56A947" w14:textId="1DB97B62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administrador puede activar/desactivar atracciones.</w:t>
      </w:r>
    </w:p>
    <w:p w14:paraId="59A8D884" w14:textId="0FF19D45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No se pueden vender tiquetes para atracciones desactivadas.</w:t>
      </w:r>
    </w:p>
    <w:p w14:paraId="3D8723FC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HU7 - Gestión de Empleados</w:t>
      </w:r>
    </w:p>
    <w:p w14:paraId="047C40D5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administrador, quiero gestionar los datos y turnos de los empleados, para garantizar que las operaciones del parque se realicen de manera eficiente.</w:t>
      </w:r>
    </w:p>
    <w:p w14:paraId="2DCFED64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1CD2F025" w14:textId="66269257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Es posible agregar, modificar y eliminar empleados.</w:t>
      </w:r>
    </w:p>
    <w:p w14:paraId="6353749C" w14:textId="68EDAD34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Se pueden asignar turnos y capacitaciones a empleados.</w:t>
      </w:r>
    </w:p>
    <w:p w14:paraId="13AD7538" w14:textId="7216AC6E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Sólo los administradores pueden realizar estas acciones.</w:t>
      </w:r>
    </w:p>
    <w:p w14:paraId="00769215" w14:textId="77777777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HU8 - Generar e Imprimir Código QR para Tiquete</w:t>
      </w:r>
    </w:p>
    <w:p w14:paraId="5FCECD99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cliente, quiero obtener e imprimir el código QR de mi tiquete, para facilitar el acceso rápido y seguro a las atracciones.</w:t>
      </w:r>
    </w:p>
    <w:p w14:paraId="1BB2599A" w14:textId="77777777" w:rsidR="00520C6F" w:rsidRDefault="00D0793B">
      <w:proofErr w:type="spellStart"/>
      <w:r>
        <w:lastRenderedPageBreak/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242420EB" w14:textId="758DB37F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Cada tiquete comprado tiene opción de generar e imprimir código QR.</w:t>
      </w:r>
    </w:p>
    <w:p w14:paraId="190FA526" w14:textId="2A477188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QR contiene información esencial para validar el acceso.</w:t>
      </w:r>
    </w:p>
    <w:p w14:paraId="083F6B1D" w14:textId="0D405191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</w:t>
      </w:r>
      <w:r>
        <w:rPr>
          <w:lang w:val="es-CO"/>
        </w:rPr>
        <w:t>9</w:t>
      </w:r>
      <w:r w:rsidRPr="00DF6A82">
        <w:rPr>
          <w:lang w:val="es-CO"/>
        </w:rPr>
        <w:t xml:space="preserve"> - Registro de Nuevo Empleado</w:t>
      </w:r>
    </w:p>
    <w:p w14:paraId="03FCF5E1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administrador, quiero registrar nuevos empleados en el sistema, para ampliar y gestionar el personal del parque.</w:t>
      </w:r>
    </w:p>
    <w:p w14:paraId="1A717103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0D094361" w14:textId="632450A2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Es posible ingresar los datos personales y laborales del empleado.</w:t>
      </w:r>
    </w:p>
    <w:p w14:paraId="376A9810" w14:textId="555215CB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 xml:space="preserve">El nuevo empleado </w:t>
      </w:r>
      <w:r w:rsidRPr="00DF6A82">
        <w:rPr>
          <w:lang w:val="es-CO"/>
        </w:rPr>
        <w:t>queda habilitado para operar en su rol.</w:t>
      </w:r>
    </w:p>
    <w:p w14:paraId="0F585DA8" w14:textId="29D31CBC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HU1</w:t>
      </w:r>
      <w:r>
        <w:rPr>
          <w:lang w:val="es-CO"/>
        </w:rPr>
        <w:t>0</w:t>
      </w:r>
      <w:r w:rsidRPr="00DF6A82">
        <w:rPr>
          <w:lang w:val="es-CO"/>
        </w:rPr>
        <w:t xml:space="preserve"> - Consultar Historial de Clientes (Administrador)</w:t>
      </w:r>
    </w:p>
    <w:p w14:paraId="4C0DA037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administrador, quiero consultar el historial de tiquetes y visitas de cualquier usuario, para realizar seguimiento y análisis de comportamiento de los clientes.</w:t>
      </w:r>
    </w:p>
    <w:p w14:paraId="41C841EF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3A965381" w14:textId="3E8D275F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Permite buscar un usuario por nombre de usuario o correo.</w:t>
      </w:r>
    </w:p>
    <w:p w14:paraId="340E41FF" w14:textId="64DC8AFA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muestra todos los tiquetes, fechas y atracciones visitadas.</w:t>
      </w:r>
    </w:p>
    <w:p w14:paraId="2206AE14" w14:textId="25056901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HU1</w:t>
      </w:r>
      <w:r>
        <w:rPr>
          <w:lang w:val="es-CO"/>
        </w:rPr>
        <w:t>1</w:t>
      </w:r>
      <w:r w:rsidRPr="00DF6A82">
        <w:rPr>
          <w:lang w:val="es-CO"/>
        </w:rPr>
        <w:t xml:space="preserve"> - Asignación de Capacitación a Empleados</w:t>
      </w:r>
    </w:p>
    <w:p w14:paraId="7550F1F4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 xml:space="preserve">Como administrador, quiero asignar </w:t>
      </w:r>
      <w:r w:rsidRPr="00DF6A82">
        <w:rPr>
          <w:lang w:val="es-CO"/>
        </w:rPr>
        <w:t>capacitaciones específicas a los empleados, para asegurarme de que cuentan con las habilidades necesarias.</w:t>
      </w:r>
    </w:p>
    <w:p w14:paraId="3D5F22CA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05C670AF" w14:textId="712BC2F7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permite seleccionar capacitaciones disponibles y asociarlas a empleados.</w:t>
      </w:r>
    </w:p>
    <w:p w14:paraId="28DDA020" w14:textId="4CB435FD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historial de capacitaciones se almacena y consulta por empleado.</w:t>
      </w:r>
    </w:p>
    <w:p w14:paraId="5954A817" w14:textId="577E10A6" w:rsidR="00520C6F" w:rsidRPr="00DF6A82" w:rsidRDefault="00D0793B">
      <w:pPr>
        <w:pStyle w:val="Ttulo2"/>
        <w:rPr>
          <w:lang w:val="es-CO"/>
        </w:rPr>
      </w:pPr>
      <w:r w:rsidRPr="00DF6A82">
        <w:rPr>
          <w:lang w:val="es-CO"/>
        </w:rPr>
        <w:t>HU1</w:t>
      </w:r>
      <w:r>
        <w:rPr>
          <w:lang w:val="es-CO"/>
        </w:rPr>
        <w:t>2</w:t>
      </w:r>
      <w:r w:rsidRPr="00DF6A82">
        <w:rPr>
          <w:lang w:val="es-CO"/>
        </w:rPr>
        <w:t xml:space="preserve"> - Reportes Simples</w:t>
      </w:r>
    </w:p>
    <w:p w14:paraId="1FC16A9A" w14:textId="77777777" w:rsidR="00520C6F" w:rsidRPr="00DF6A82" w:rsidRDefault="00D0793B">
      <w:pPr>
        <w:rPr>
          <w:lang w:val="es-CO"/>
        </w:rPr>
      </w:pPr>
      <w:r w:rsidRPr="00DF6A82">
        <w:rPr>
          <w:lang w:val="es-CO"/>
        </w:rPr>
        <w:t>Como administrador, quiero visualizar reportes simples del parque (usuarios registrados, tiquetes vendidos, atracciones más visitadas), para tomar mejores decisiones de gestión.</w:t>
      </w:r>
    </w:p>
    <w:p w14:paraId="5A234D2B" w14:textId="77777777" w:rsidR="00520C6F" w:rsidRDefault="00D0793B"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>:</w:t>
      </w:r>
    </w:p>
    <w:p w14:paraId="17543F71" w14:textId="49802D53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El sistema genera reportes a partir de los datos actuales.</w:t>
      </w:r>
    </w:p>
    <w:p w14:paraId="16129D35" w14:textId="1BF57464" w:rsidR="00520C6F" w:rsidRPr="00DF6A82" w:rsidRDefault="00D0793B">
      <w:pPr>
        <w:pStyle w:val="Listaconvietas"/>
        <w:rPr>
          <w:lang w:val="es-CO"/>
        </w:rPr>
      </w:pPr>
      <w:r w:rsidRPr="00DF6A82">
        <w:rPr>
          <w:lang w:val="es-CO"/>
        </w:rPr>
        <w:t>Los reportes se pueden visualizar de forma clara y comprensible.</w:t>
      </w:r>
    </w:p>
    <w:p w14:paraId="4D8D4D6B" w14:textId="5868230A" w:rsidR="00520C6F" w:rsidRPr="00DF6A82" w:rsidRDefault="00520C6F" w:rsidP="00D0793B">
      <w:pPr>
        <w:pStyle w:val="Listaconvietas"/>
        <w:numPr>
          <w:ilvl w:val="0"/>
          <w:numId w:val="0"/>
        </w:numPr>
        <w:ind w:left="360"/>
        <w:rPr>
          <w:lang w:val="es-CO"/>
        </w:rPr>
      </w:pPr>
    </w:p>
    <w:sectPr w:rsidR="00520C6F" w:rsidRPr="00DF6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156451">
    <w:abstractNumId w:val="8"/>
  </w:num>
  <w:num w:numId="2" w16cid:durableId="1571695326">
    <w:abstractNumId w:val="6"/>
  </w:num>
  <w:num w:numId="3" w16cid:durableId="2018077336">
    <w:abstractNumId w:val="5"/>
  </w:num>
  <w:num w:numId="4" w16cid:durableId="2022851898">
    <w:abstractNumId w:val="4"/>
  </w:num>
  <w:num w:numId="5" w16cid:durableId="224150939">
    <w:abstractNumId w:val="7"/>
  </w:num>
  <w:num w:numId="6" w16cid:durableId="334576902">
    <w:abstractNumId w:val="3"/>
  </w:num>
  <w:num w:numId="7" w16cid:durableId="1627201503">
    <w:abstractNumId w:val="2"/>
  </w:num>
  <w:num w:numId="8" w16cid:durableId="421023846">
    <w:abstractNumId w:val="1"/>
  </w:num>
  <w:num w:numId="9" w16cid:durableId="92052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C3C"/>
    <w:rsid w:val="0015074B"/>
    <w:rsid w:val="0029639D"/>
    <w:rsid w:val="00326F90"/>
    <w:rsid w:val="00520C6F"/>
    <w:rsid w:val="00911AC2"/>
    <w:rsid w:val="00AA1D8D"/>
    <w:rsid w:val="00B47730"/>
    <w:rsid w:val="00CB0664"/>
    <w:rsid w:val="00D0793B"/>
    <w:rsid w:val="00DF6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ED79C6D-A7EC-4C57-AEF3-5C96240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Cano Cifuentes</cp:lastModifiedBy>
  <cp:revision>4</cp:revision>
  <dcterms:created xsi:type="dcterms:W3CDTF">2013-12-23T23:15:00Z</dcterms:created>
  <dcterms:modified xsi:type="dcterms:W3CDTF">2025-05-30T23:12:00Z</dcterms:modified>
  <cp:category/>
</cp:coreProperties>
</file>